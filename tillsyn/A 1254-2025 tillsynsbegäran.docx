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1254-2025 i Mora kommun</w:t>
      </w:r>
    </w:p>
    <w:p>
      <w:r>
        <w:t>Detta dokument behandlar höga naturvärden i avverkningsanmälan A 1254-2025 i Mora kommun. Denna avverkningsanmälan inkom 2025-01-09 00:00:00 och omfattar 28,7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blanksvart spiklav (NT), doftskinn (NT), dvärgbägarlav (NT), garnlav (NT), kolflarnlav (NT), kådvaxskinn (NT), mörk kolflarnlav (NT), talltita (NT, §4), tretåig hackspett (NT, §4), ullticka (NT), varglav (NT, §8), vedflamlav (NT), vedskivlav (NT), violettgrå tagellav (NT), vitgrynig nållav (NT), bårdlav (S), flagellkvastmossa (S), skuggblåslav (S), lavskrika (§4)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0506"/>
            <wp:docPr id="1" name="Picture 1"/>
            <wp:cNvGraphicFramePr>
              <a:graphicFrameLocks noChangeAspect="1"/>
            </wp:cNvGraphicFramePr>
            <a:graphic>
              <a:graphicData uri="http://schemas.openxmlformats.org/drawingml/2006/picture">
                <pic:pic>
                  <pic:nvPicPr>
                    <pic:cNvPr id="0" name="A 1254-2025 karta.png"/>
                    <pic:cNvPicPr/>
                  </pic:nvPicPr>
                  <pic:blipFill>
                    <a:blip r:embed="rId16"/>
                    <a:stretch>
                      <a:fillRect/>
                    </a:stretch>
                  </pic:blipFill>
                  <pic:spPr>
                    <a:xfrm>
                      <a:off x="0" y="0"/>
                      <a:ext cx="5486400" cy="285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6824939, E 462062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varglav (NT,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