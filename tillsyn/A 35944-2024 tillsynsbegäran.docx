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35944-2024 i Mora kommun</w:t>
      </w:r>
    </w:p>
    <w:p>
      <w:r>
        <w:t>Detta dokument behandlar höga naturvärden i avverkningsanmälan A 35944-2024 i Mora kommun. Denna avverkningsanmälan inkom 2024-08-29 11:00:17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kortskaftad ärgspik (NT), spillkråka (NT, §4), talltita (NT, §4), ullticka (NT), vedtrappmossa (NT), bronshjon (S), mindre märgborre (S), thomsons trägnagare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5944-2024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6757688, E 436682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