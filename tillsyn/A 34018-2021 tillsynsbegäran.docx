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34018-2021 i Mora kommun</w:t>
      </w:r>
    </w:p>
    <w:p>
      <w:r>
        <w:t>Detta dokument behandlar höga naturvärden i avverkningsanmälan A 34018-2021 i Mora kommun. Denna avverkningsanmälan inkom 2021-07-02 08:13:46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rynkskinn (VU), garnlav (NT), granticka (NT), knölgrynna (NT), kolflarnlav (NT), mörk kolflarnlav (NT), spillkråka (NT, §4), vedflamlav (NT), vedskivlav (NT), violettgrå tagellav (NT), vitgrynig nållav (NT), dropptaggsvamp (S), mindre märgborre (S), nästlav (S), kungsfågel (§4), tjäder (§4) och huggorm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4018-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6785193, E 464550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kungsfågel (§4), tjäder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