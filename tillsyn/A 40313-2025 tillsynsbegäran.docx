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40313-2025 i Mora kommun</w:t>
      </w:r>
    </w:p>
    <w:p>
      <w:r>
        <w:t>Detta dokument behandlar höga naturvärden i avverkningsanmälan A 40313-2025 i Mora kommun. Denna avverkningsanmälan inkom 2025-08-26 10:07:49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garnlav (NT), mörk kolflarnlav (NT), spillkråka (NT, §4), tallticka (NT), tretåig hackspett (NT, §4), bollvitmossa (S), dropptaggsvamp (S),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40313-2025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6762915, E 440233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