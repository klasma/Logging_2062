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25750-2021 i Mora kommun</w:t>
      </w:r>
    </w:p>
    <w:p>
      <w:r>
        <w:t>Detta dokument behandlar höga naturvärden i avverkningsanmälan A 25750-2021 i Mora kommun. Denna avverkningsanmälan inkom 2021-05-27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mörk kolflarnlav (NT) och spillkråka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5750-2021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6787417, E 461669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25750-2021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6787417, E 461669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