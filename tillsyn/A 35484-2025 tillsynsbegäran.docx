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35484-2025 i Mora kommun</w:t>
      </w:r>
    </w:p>
    <w:p>
      <w:r>
        <w:t>Detta dokument behandlar höga naturvärden i avverkningsanmälan A 35484-2025 i Mora kommun. Denna avverkningsanmälan inkom 2025-07-17 17:43:01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gräddporing (VU), dvärgbägarlav (NT), garnlav (NT), kolflarnlav (NT), mörk kolflarnlav (NT), spillkråka (NT, §4), tallticka (NT), talltita (NT, §4), tretåig hackspett (NT, §4), vedflamlav (NT), violettgrå tagellav (NT), dropptaggsvamp (S), mindre märgborre (S), skogsödla (§6)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1879"/>
            <wp:docPr id="1" name="Picture 1"/>
            <wp:cNvGraphicFramePr>
              <a:graphicFrameLocks noChangeAspect="1"/>
            </wp:cNvGraphicFramePr>
            <a:graphic>
              <a:graphicData uri="http://schemas.openxmlformats.org/drawingml/2006/picture">
                <pic:pic>
                  <pic:nvPicPr>
                    <pic:cNvPr id="0" name="A 35484-2025 karta.png"/>
                    <pic:cNvPicPr/>
                  </pic:nvPicPr>
                  <pic:blipFill>
                    <a:blip r:embed="rId16"/>
                    <a:stretch>
                      <a:fillRect/>
                    </a:stretch>
                  </pic:blipFill>
                  <pic:spPr>
                    <a:xfrm>
                      <a:off x="0" y="0"/>
                      <a:ext cx="5486400" cy="4041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6766714, E 443463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skogsödla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