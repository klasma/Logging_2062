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41410-2025 i Mora kommun</w:t>
      </w:r>
    </w:p>
    <w:p>
      <w:r>
        <w:t>Detta dokument behandlar höga naturvärden i avverkningsanmälan A 41410-2025 i Mora kommun. Denna avverkningsanmälan inkom 2025-09-01 08:24:26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spillkråka (NT, §4), talltita (NT, §4), tretåig hackspett (NT, §4), vedskivlav (NT), dropptaggsvamp (S), grönpyrola (S), mindre märgborre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41410-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6766288, E 464095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1410-2025 karta knärot.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6766288, E 464095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