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50759-2023 i Mora kommun</w:t>
      </w:r>
    </w:p>
    <w:p>
      <w:r>
        <w:t>Detta dokument behandlar höga naturvärden i avverkningsanmälan A 50759-2023 i Mora kommun. Denna avverkningsanmälan inkom 2023-10-18 14:37:10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rosenticka (NT), spillkråka (NT, §4), talltita (NT, §4), tretåig hackspett (NT, §4), ullticka (NT), vedskivlav (NT), mindre märgborre (S),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0759-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6764310, E 492068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