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24131-2025 i Mora kommun</w:t>
      </w:r>
    </w:p>
    <w:p>
      <w:r>
        <w:t>Detta dokument behandlar höga naturvärden i avverkningsanmälan A 24131-2025 i Mora kommun. Denna avverkningsanmälan inkom 2025-05-19 15:14:52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kolflarnlav (NT), mörk kolflarnlav (NT), talltita (NT, §4), ullticka (NT), vedskivlav (NT), korallblylav (S), mindre märgborre (S), skinnlav (S), stuplav (S), tjäder (§4)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4131-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6733598, E 442623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24131-2025 karta knärot.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6733598, E 442623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