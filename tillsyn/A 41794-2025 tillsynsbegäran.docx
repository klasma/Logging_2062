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41794-2025 i Mora kommun</w:t>
      </w:r>
    </w:p>
    <w:p>
      <w:r>
        <w:t>Detta dokument behandlar höga naturvärden i avverkningsanmälan A 41794-2025 i Mora kommun. Denna avverkningsanmälan inkom 2025-09-02 14:24:07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motaggsvamp (NT), rödvingetrast (NT, §4), spillkråka (NT, §4), tallticka (NT), vedskivlav (NT), mindre märgborre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618"/>
            <wp:docPr id="1" name="Picture 1"/>
            <wp:cNvGraphicFramePr>
              <a:graphicFrameLocks noChangeAspect="1"/>
            </wp:cNvGraphicFramePr>
            <a:graphic>
              <a:graphicData uri="http://schemas.openxmlformats.org/drawingml/2006/picture">
                <pic:pic>
                  <pic:nvPicPr>
                    <pic:cNvPr id="0" name="A 41794-2025 karta.png"/>
                    <pic:cNvPicPr/>
                  </pic:nvPicPr>
                  <pic:blipFill>
                    <a:blip r:embed="rId16"/>
                    <a:stretch>
                      <a:fillRect/>
                    </a:stretch>
                  </pic:blipFill>
                  <pic:spPr>
                    <a:xfrm>
                      <a:off x="0" y="0"/>
                      <a:ext cx="5486400" cy="2948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6761148, E 493157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