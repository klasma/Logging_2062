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59983-2024 i Mora kommun</w:t>
      </w:r>
    </w:p>
    <w:p>
      <w:r>
        <w:t>Detta dokument behandlar höga naturvärden i avverkningsanmälan A 59983-2024 i Mora kommun. Denna avverkningsanmälan inkom 2024-12-16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gul taggsvamp (NT), järpe (NT, §4), spillkråka (NT, §4), talltita (NT, §4), tretåig hackspett (NT, §4),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9983-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6744309, E 475618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knärot (VU, §8), järpe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919099"/>
            <wp:docPr id="2" name="Picture 2"/>
            <wp:cNvGraphicFramePr>
              <a:graphicFrameLocks noChangeAspect="1"/>
            </wp:cNvGraphicFramePr>
            <a:graphic>
              <a:graphicData uri="http://schemas.openxmlformats.org/drawingml/2006/picture">
                <pic:pic>
                  <pic:nvPicPr>
                    <pic:cNvPr id="0" name="A 59983-2024 karta knärot.png"/>
                    <pic:cNvPicPr/>
                  </pic:nvPicPr>
                  <pic:blipFill>
                    <a:blip r:embed="rId17"/>
                    <a:stretch>
                      <a:fillRect/>
                    </a:stretch>
                  </pic:blipFill>
                  <pic:spPr>
                    <a:xfrm>
                      <a:off x="0" y="0"/>
                      <a:ext cx="5486400" cy="5919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6744309, E 475618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