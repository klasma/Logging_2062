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44318-2025 i Mora kommun</w:t>
      </w:r>
    </w:p>
    <w:p>
      <w:r>
        <w:t>Detta dokument behandlar höga naturvärden i avverkningsanmälan A 44318-2025 i Mora kommun. Denna avverkningsanmälan inkom 2025-09-16 09:31:24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blanksvart spiklav (NT), garnlav (NT), mörk kolflarnlav (NT), spillkråka (NT, §4), talltita (NT, §4), vedflamlav (NT), vedskivlav (NT), dropptaggsvamp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431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6752341, E 451243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175094"/>
            <wp:docPr id="2" name="Picture 2"/>
            <wp:cNvGraphicFramePr>
              <a:graphicFrameLocks noChangeAspect="1"/>
            </wp:cNvGraphicFramePr>
            <a:graphic>
              <a:graphicData uri="http://schemas.openxmlformats.org/drawingml/2006/picture">
                <pic:pic>
                  <pic:nvPicPr>
                    <pic:cNvPr id="0" name="A 44318-2025 karta knärot.png"/>
                    <pic:cNvPicPr/>
                  </pic:nvPicPr>
                  <pic:blipFill>
                    <a:blip r:embed="rId17"/>
                    <a:stretch>
                      <a:fillRect/>
                    </a:stretch>
                  </pic:blipFill>
                  <pic:spPr>
                    <a:xfrm>
                      <a:off x="0" y="0"/>
                      <a:ext cx="5486400" cy="61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6752341, E 451243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