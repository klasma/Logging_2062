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47081-2025 i Mora kommun</w:t>
      </w:r>
    </w:p>
    <w:p>
      <w:r>
        <w:t>Detta dokument behandlar höga naturvärden i avverkningsanmälan A 47081-2025 i Mora kommun. Denna avverkningsanmälan inkom 2025-09-29 15:23:49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14 naturvårdsarter hittats: garnlav (NT), kolflarnlav (NT), motaggsvamp (NT), rödvingetrast (NT, §4), spillkråka (NT, §4), tretåig hackspett (NT, §4), vedflamlav (NT), vedskivlav (NT), violettgrå tagellav (NT), vitgrynig nållav (NT), gullgröppa (S), mindre märgborre (S), kungsfågel (§4)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2873"/>
            <wp:docPr id="1" name="Picture 1"/>
            <wp:cNvGraphicFramePr>
              <a:graphicFrameLocks noChangeAspect="1"/>
            </wp:cNvGraphicFramePr>
            <a:graphic>
              <a:graphicData uri="http://schemas.openxmlformats.org/drawingml/2006/picture">
                <pic:pic>
                  <pic:nvPicPr>
                    <pic:cNvPr id="0" name="A 47081-2025 karta.png"/>
                    <pic:cNvPicPr/>
                  </pic:nvPicPr>
                  <pic:blipFill>
                    <a:blip r:embed="rId16"/>
                    <a:stretch>
                      <a:fillRect/>
                    </a:stretch>
                  </pic:blipFill>
                  <pic:spPr>
                    <a:xfrm>
                      <a:off x="0" y="0"/>
                      <a:ext cx="5486400" cy="4112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6773442, E 455553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rödvingetrast (NT, §4), spillkråka (NT, §4), tretåig hackspett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