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34719-2025 i Mora kommun</w:t>
      </w:r>
    </w:p>
    <w:p>
      <w:r>
        <w:t>Detta dokument behandlar höga naturvärden i avverkningsanmälan A 34719-2025 i Mora kommun. Denna avverkningsanmälan inkom 2025-07-10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dvärgbägarlav (NT), garnlav (NT), spillkråka (NT, §4), tallticka (NT), tretåig hackspett (NT, §4)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471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6763222, E 440738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