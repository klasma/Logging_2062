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33380-2025 i Mora kommun</w:t>
      </w:r>
    </w:p>
    <w:p>
      <w:r>
        <w:t>Detta dokument behandlar höga naturvärden i avverkningsanmälan A 33380-2025 i Mora kommun. Denna avverkningsanmälan inkom 2025-07-03 09:40:27 och omfattar 6,6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8 naturvårdsarter hittats: garnlav (NT), rödvingetrast (NT, §4), spillkråka (NT, §4), talltita (NT, §4), tretåig hackspett (NT, §4), ullticka (NT), mindre märgborre (S) och revlummer (§9).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33380-2025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6764968, E 491761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