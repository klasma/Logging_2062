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3531-2024 i Mora kommun</w:t>
      </w:r>
    </w:p>
    <w:p>
      <w:r>
        <w:t>Detta dokument behandlar höga naturvärden i avverkningsanmälan A 3531-2024 i Mora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531-2024 karta knärot.png"/>
                    <pic:cNvPicPr/>
                  </pic:nvPicPr>
                  <pic:blipFill>
                    <a:blip r:embed="rId16"/>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6784173, E 463475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