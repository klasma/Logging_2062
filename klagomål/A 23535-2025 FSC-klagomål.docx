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23535-2025 i Mora kommun</w:t>
      </w:r>
    </w:p>
    <w:p>
      <w:r>
        <w:t>Detta dokument behandlar höga naturvärden i avverkningsanmälan A 23535-2025 i Mora kommun. Denna avverkningsanmälan inkom 2025-05-15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urskogsporing (EN), blanksvart spiklav (NT), blågrå svartspik (NT), dvärgbägarlav (NT), garnlav (NT), kolflarnlav (NT), mörk kolflarnlav (NT), tretåig hackspett (NT, §4), varglav (NT, §8), vedflamlav (NT), vedskivlav (NT),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3535-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6811510, E 454834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