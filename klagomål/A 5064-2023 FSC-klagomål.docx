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5064-2023 i Mora kommun</w:t>
      </w:r>
    </w:p>
    <w:p>
      <w:r>
        <w:t>Detta dokument behandlar höga naturvärden i avverkningsanmälan A 5064-2023 i Mora kommun. Denna avverkningsanmälan inkom 2023-02-01 14:28:52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rosenticka (NT), spillkråka (NT, §4), tallticka (NT), tretåig hackspett (NT, §4), ullticka (NT), vedskivlav (NT), vitgrynig nållav (NT) och bronshjon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064-2023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6788351, E 461911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