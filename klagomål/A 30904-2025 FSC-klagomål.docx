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30904-2025 i Mora kommun</w:t>
      </w:r>
    </w:p>
    <w:p>
      <w:r>
        <w:t>Detta dokument behandlar höga naturvärden i avverkningsanmälan A 30904-2025 i Mora kommun. Denna avverkningsanmälan inkom 2025-06-24 08:43:07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tallticka (NT), talltita (NT, §4), vedflamlav (NT), vedskivlav (NT), mindre märgborre (S)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0904-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6763886, E 437128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