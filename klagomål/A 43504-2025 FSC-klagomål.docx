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43504-2025 i Mora kommun</w:t>
      </w:r>
    </w:p>
    <w:p>
      <w:r>
        <w:t>Detta dokument behandlar höga naturvärden i avverkningsanmälan A 43504-2025 i Mora kommun. Denna avverkningsanmälan inkom 2025-09-11 00:00:00 och omfattar 32,0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blågrå svartspik (NT), dvärgbägarlav (NT), garnlav (NT), kortskaftad ärgspik (NT), varglav (NT, §8), vedflamlav (NT), vedskivlav (NT), vitgrynig nållav (NT), mindre märgborre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3504-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6735127, E 445223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