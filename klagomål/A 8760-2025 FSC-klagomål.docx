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8760-2025 i Mora kommun</w:t>
      </w:r>
    </w:p>
    <w:p>
      <w:r>
        <w:t>Detta dokument behandlar höga naturvärden i avverkningsanmälan A 8760-2025 i Mora kommun. Denna avverkningsanmälan inkom 2025-02-24 13:47:32 och omfattar 36,6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skogshare (NT), vedflamlav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3446"/>
            <wp:docPr id="1" name="Picture 1"/>
            <wp:cNvGraphicFramePr>
              <a:graphicFrameLocks noChangeAspect="1"/>
            </wp:cNvGraphicFramePr>
            <a:graphic>
              <a:graphicData uri="http://schemas.openxmlformats.org/drawingml/2006/picture">
                <pic:pic>
                  <pic:nvPicPr>
                    <pic:cNvPr id="0" name="A 8760-2025 karta.png"/>
                    <pic:cNvPicPr/>
                  </pic:nvPicPr>
                  <pic:blipFill>
                    <a:blip r:embed="rId16"/>
                    <a:stretch>
                      <a:fillRect/>
                    </a:stretch>
                  </pic:blipFill>
                  <pic:spPr>
                    <a:xfrm>
                      <a:off x="0" y="0"/>
                      <a:ext cx="5486400" cy="5023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6812548, E 454360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