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39480-2025 i Mora kommun</w:t>
      </w:r>
    </w:p>
    <w:p>
      <w:r>
        <w:t>Detta dokument behandlar höga naturvärden i avverkningsanmälan A 39480-2025 i Mora kommun. Denna avverkningsanmälan inkom 2025-08-21 08:27:21 och omfattar 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tallticka (NT), vedflamlav (NT), vedskivlav (NT), mindre märgborre (S)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924"/>
            <wp:docPr id="1" name="Picture 1"/>
            <wp:cNvGraphicFramePr>
              <a:graphicFrameLocks noChangeAspect="1"/>
            </wp:cNvGraphicFramePr>
            <a:graphic>
              <a:graphicData uri="http://schemas.openxmlformats.org/drawingml/2006/picture">
                <pic:pic>
                  <pic:nvPicPr>
                    <pic:cNvPr id="0" name="A 39480-2025 karta.png"/>
                    <pic:cNvPicPr/>
                  </pic:nvPicPr>
                  <pic:blipFill>
                    <a:blip r:embed="rId16"/>
                    <a:stretch>
                      <a:fillRect/>
                    </a:stretch>
                  </pic:blipFill>
                  <pic:spPr>
                    <a:xfrm>
                      <a:off x="0" y="0"/>
                      <a:ext cx="5486400" cy="2929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6794462, E 461300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rödvingetrast (NT, §4), spillkråka (NT,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