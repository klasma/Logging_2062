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56438-2024 i Mora kommun</w:t>
      </w:r>
    </w:p>
    <w:p>
      <w:r>
        <w:t>Detta dokument behandlar höga naturvärden i avverkningsanmälan A 56438-2024 i Mora kommun. Denna avverkningsanmälan inkom 2024-11-29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garnlav (NT), granticka (NT), kolflarnlav (NT), mörk kolflarnlav (NT), rosenticka (NT), spillkråka (NT, §4), tallticka (NT), tretåig hackspett (NT, §4), ullticka (NT), vedskivlav (NT), vitgrynig nållav (NT), bronshjon (S), mindre märgborre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56438-2024 karta.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6788310, E 461790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