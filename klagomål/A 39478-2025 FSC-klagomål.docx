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39478-2025 i Mora kommun</w:t>
      </w:r>
    </w:p>
    <w:p>
      <w:r>
        <w:t>Detta dokument behandlar höga naturvärden i avverkningsanmälan A 39478-2025 i Mora kommun. Denna avverkningsanmälan inkom 2025-08-21 08:19:34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mörk kolflarnlav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39478-2025 karta.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6794543, E 460408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