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50244-2025 i Mora kommun</w:t>
      </w:r>
    </w:p>
    <w:p>
      <w:r>
        <w:t>Detta dokument behandlar höga naturvärden i avverkningsanmälan A 50244-2025 i Mora kommun. Denna avverkningsanmälan inkom 2025-10-14 07:07:05 och omfattar 27,4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bronshjon (S), mindre märgborre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244-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6765168, E 443039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