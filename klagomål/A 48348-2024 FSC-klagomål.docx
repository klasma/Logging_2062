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48348-2024 i Mora kommun</w:t>
      </w:r>
    </w:p>
    <w:p>
      <w:r>
        <w:t>Detta dokument behandlar höga naturvärden i avverkningsanmälan A 48348-2024 i Mora kommun. Denna avverkningsanmälan inkom 2024-10-25 00:00:00 och omfattar 31,7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dvärgbägarlav (NT), garnlav (NT), kolflarnlav (NT), mörk kolflarnlav (NT), spillkråka (NT, §4), tallriska (NT), tallticka (NT), talltita (NT, §4), vedflamlav (NT), vedskivlav (NT), vitgrynig nållav (NT), bronshjon (S), skarp dropptaggsvamp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48348-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6751673, E 437160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