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61943-2024 i Mora kommun</w:t>
      </w:r>
    </w:p>
    <w:p>
      <w:r>
        <w:t>Detta dokument behandlar höga naturvärden i avverkningsanmälan A 61943-2024 i Mora kommun. Denna avverkningsanmälan inkom 2024-12-27 11:56:45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mörk kolflarnlav (NT), spillkråka (NT, §4), vedskivlav (NT), violettgrå tagellav (NT), vitgrynig nållav (NT), mindre märgborre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61943-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6753472, E 441225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