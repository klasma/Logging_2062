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24220-2025 i Mora kommun</w:t>
      </w:r>
    </w:p>
    <w:p>
      <w:r>
        <w:t>Detta dokument behandlar höga naturvärden i avverkningsanmälan A 24220-2025 i Mora kommun. Denna avverkningsanmälan inkom 2025-05-20 08:43:29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24220-2025 karta.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6733863, E 442566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24220-2025 karta knärot.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6733863, E 442566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