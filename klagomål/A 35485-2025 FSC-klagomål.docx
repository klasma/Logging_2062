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35485-2025 i Mora kommun</w:t>
      </w:r>
    </w:p>
    <w:p>
      <w:r>
        <w:t>Detta dokument behandlar höga naturvärden i avverkningsanmälan A 35485-2025 i Mora kommun. Denna avverkningsanmälan inkom 2025-07-17 17:52:35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blågrå svartspik (NT), dvärgbägarlav (NT), garnlav (NT), grantaggsvamp (NT), kolflarnlav (NT), kortskaftad ärgspik (NT), talltita (NT, §4), tretåig hackspett (NT, §4), vedskivlav (NT), dropptaggsvamp (S), mindre märgborre (S)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35485-2025 karta.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6767313, E 443649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