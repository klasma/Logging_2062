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16094-2024 i Mora kommun</w:t>
      </w:r>
    </w:p>
    <w:p>
      <w:r>
        <w:t>Detta dokument behandlar höga naturvärden i avverkningsanmälan A 16094-2024 i Mora kommun. Denna avverkningsanmälan inkom 2024-04-24 09:59:44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6094-2024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6746591, E 445255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