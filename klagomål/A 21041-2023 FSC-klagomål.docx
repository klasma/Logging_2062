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21041-2023 i Mora kommun</w:t>
      </w:r>
    </w:p>
    <w:p>
      <w:r>
        <w:t>Detta dokument behandlar höga naturvärden i avverkningsanmälan A 21041-2023 i Mora kommun. Denna avverkningsanmälan inkom 2023-05-15 14:08:55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kolflarnlav (NT), kortskaftad ärgspik (NT), mörk kolflarnlav (NT), vedflamlav (NT), vedskivlav (NT), violettgrå tagellav (NT) och mindre märgborre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041-2023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6735083, E 462384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